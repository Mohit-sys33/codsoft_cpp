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860" w:rsidRDefault="0010642D">
      <w:pPr>
        <w:pStyle w:val="Title"/>
      </w:pPr>
      <w:r>
        <w:t>Internship Demo: Mobile App Signup Flow</w:t>
      </w:r>
    </w:p>
    <w:p w:rsidR="00E91860" w:rsidRDefault="0010642D">
      <w:r>
        <w:t>Presented by: Mohit Sharma</w:t>
      </w:r>
    </w:p>
    <w:p w:rsidR="00E91860" w:rsidRDefault="0010642D">
      <w:r>
        <w:t>Internshi</w:t>
      </w:r>
      <w:r w:rsidR="004156A0">
        <w:t>p Demo: Mobile App Signup Flow</w:t>
      </w:r>
      <w:bookmarkStart w:id="0" w:name="_GoBack"/>
      <w:bookmarkEnd w:id="0"/>
    </w:p>
    <w:p w:rsidR="00E91860" w:rsidRDefault="0010642D">
      <w:r>
        <w:t>📅</w:t>
      </w:r>
      <w:r>
        <w:t xml:space="preserve"> Project Overview</w:t>
      </w:r>
      <w:r>
        <w:br/>
      </w:r>
      <w:r>
        <w:br/>
        <w:t xml:space="preserve">Objective: To create a simple, personalized, and error-free mobile app-style signup flow using </w:t>
      </w:r>
      <w:r>
        <w:t>HTML, CSS, and JavaScript.</w:t>
      </w:r>
      <w:r>
        <w:br/>
      </w:r>
      <w:r>
        <w:br/>
        <w:t>Goal: Make the signup process short and effective while collecting only the necessary user information.</w:t>
      </w:r>
    </w:p>
    <w:p w:rsidR="00E91860" w:rsidRDefault="0010642D">
      <w:r>
        <w:t>📄</w:t>
      </w:r>
      <w:r>
        <w:t xml:space="preserve"> Technologies Used</w:t>
      </w:r>
      <w:r>
        <w:br/>
      </w:r>
      <w:r>
        <w:br/>
        <w:t>- HTML: For form structure</w:t>
      </w:r>
      <w:r>
        <w:br/>
        <w:t>- CSS: For styling the UI</w:t>
      </w:r>
      <w:r>
        <w:br/>
        <w:t>- JavaScript: For input validation and interactiv</w:t>
      </w:r>
      <w:r>
        <w:t>ity</w:t>
      </w:r>
    </w:p>
    <w:p w:rsidR="00E91860" w:rsidRDefault="0010642D">
      <w:r>
        <w:t>📁</w:t>
      </w:r>
      <w:r>
        <w:t xml:space="preserve"> Folder Structure</w:t>
      </w:r>
      <w:r>
        <w:br/>
      </w:r>
      <w:r>
        <w:br/>
        <w:t>ui ux/</w:t>
      </w:r>
      <w:r>
        <w:br/>
        <w:t>├── index.html       --&gt; Main form structure</w:t>
      </w:r>
      <w:r>
        <w:br/>
        <w:t>├── style.css        --&gt; Styling for layout and inputs</w:t>
      </w:r>
      <w:r>
        <w:br/>
        <w:t>└── script.js        --&gt; Form validation and logic</w:t>
      </w:r>
    </w:p>
    <w:p w:rsidR="00E91860" w:rsidRDefault="0010642D">
      <w:r>
        <w:t>📊</w:t>
      </w:r>
      <w:r>
        <w:t xml:space="preserve"> Features Implemented</w:t>
      </w:r>
      <w:r>
        <w:br/>
      </w:r>
      <w:r>
        <w:br/>
        <w:t>✅ 1. Short &amp; Easy to Use:</w:t>
      </w:r>
      <w:r>
        <w:br/>
        <w:t>- Only 4 fields: Name,</w:t>
      </w:r>
      <w:r>
        <w:t xml:space="preserve"> Email, Password, Confirm Password</w:t>
      </w:r>
      <w:r>
        <w:br/>
      </w:r>
      <w:r>
        <w:br/>
        <w:t>✅ 2. Personalized:</w:t>
      </w:r>
      <w:r>
        <w:br/>
        <w:t>- Displays welcome message using user's name</w:t>
      </w:r>
      <w:r>
        <w:br/>
      </w:r>
      <w:r>
        <w:br/>
        <w:t>✅ 3. Useful:</w:t>
      </w:r>
      <w:r>
        <w:br/>
        <w:t>- Only collects essential data to avoid drop-off</w:t>
      </w:r>
      <w:r>
        <w:br/>
      </w:r>
      <w:r>
        <w:br/>
        <w:t>✅ 4. Error-Free:</w:t>
      </w:r>
      <w:r>
        <w:br/>
        <w:t>- Checks for empty fields</w:t>
      </w:r>
      <w:r>
        <w:br/>
        <w:t>- Verifies password and confirm password match</w:t>
      </w:r>
      <w:r>
        <w:br/>
      </w:r>
      <w:r>
        <w:lastRenderedPageBreak/>
        <w:br/>
        <w:t>✅</w:t>
      </w:r>
      <w:r>
        <w:t xml:space="preserve"> 5. Secure:</w:t>
      </w:r>
      <w:r>
        <w:br/>
        <w:t>- Password fields hidden (type="password")</w:t>
      </w:r>
      <w:r>
        <w:br/>
        <w:t>- No sensitive data exposed</w:t>
      </w:r>
    </w:p>
    <w:p w:rsidR="00E91860" w:rsidRDefault="0010642D">
      <w:r>
        <w:t>🔄</w:t>
      </w:r>
      <w:r>
        <w:t xml:space="preserve"> Live Demo Steps</w:t>
      </w:r>
      <w:r>
        <w:br/>
      </w:r>
      <w:r>
        <w:br/>
      </w:r>
      <w:r>
        <w:t>🔹</w:t>
      </w:r>
      <w:r>
        <w:t xml:space="preserve"> Case 1: Successful Signup</w:t>
      </w:r>
      <w:r>
        <w:br/>
        <w:t>- Fill all fields correctly</w:t>
      </w:r>
      <w:r>
        <w:br/>
        <w:t>- Click "Sign Up"</w:t>
      </w:r>
      <w:r>
        <w:br/>
        <w:t>- Shows: `Welcome, Mohit! Signup successful.`</w:t>
      </w:r>
      <w:r>
        <w:br/>
      </w:r>
      <w:r>
        <w:br/>
      </w:r>
      <w:r>
        <w:t>🔹</w:t>
      </w:r>
      <w:r>
        <w:t xml:space="preserve"> Case 2: Missing Fields</w:t>
      </w:r>
      <w:r>
        <w:br/>
        <w:t>- Lea</w:t>
      </w:r>
      <w:r>
        <w:t>ve any field empty</w:t>
      </w:r>
      <w:r>
        <w:br/>
        <w:t>- Shows: `All fields are required!`</w:t>
      </w:r>
      <w:r>
        <w:br/>
      </w:r>
      <w:r>
        <w:br/>
      </w:r>
      <w:r>
        <w:t>🔹</w:t>
      </w:r>
      <w:r>
        <w:t xml:space="preserve"> Case 3: Password Mismatch</w:t>
      </w:r>
      <w:r>
        <w:br/>
        <w:t>- Enter different passwords</w:t>
      </w:r>
      <w:r>
        <w:br/>
        <w:t>- Shows: `Passwords do not match!`</w:t>
      </w:r>
    </w:p>
    <w:p w:rsidR="00E91860" w:rsidRDefault="0010642D">
      <w:r>
        <w:t>📑</w:t>
      </w:r>
      <w:r>
        <w:t xml:space="preserve"> Code Overview</w:t>
      </w:r>
      <w:r>
        <w:br/>
      </w:r>
      <w:r>
        <w:br/>
        <w:t>index.html</w:t>
      </w:r>
      <w:r>
        <w:br/>
        <w:t>- Contains the form with 4 fields</w:t>
      </w:r>
      <w:r>
        <w:br/>
        <w:t>- Links to CSS and JS files</w:t>
      </w:r>
      <w:r>
        <w:br/>
      </w:r>
      <w:r>
        <w:br/>
        <w:t>style.css</w:t>
      </w:r>
      <w:r>
        <w:br/>
        <w:t>- Make</w:t>
      </w:r>
      <w:r>
        <w:t>s form clean and centered</w:t>
      </w:r>
      <w:r>
        <w:br/>
        <w:t>- Styles inputs and button</w:t>
      </w:r>
      <w:r>
        <w:br/>
      </w:r>
      <w:r>
        <w:br/>
        <w:t>script.js</w:t>
      </w:r>
      <w:r>
        <w:br/>
        <w:t>- Adds real-time form validation</w:t>
      </w:r>
      <w:r>
        <w:br/>
        <w:t>- Prevents page reload using e.preventDefault()</w:t>
      </w:r>
      <w:r>
        <w:br/>
        <w:t>- Shows success/error messages below the form</w:t>
      </w:r>
    </w:p>
    <w:p w:rsidR="00E91860" w:rsidRDefault="0010642D">
      <w:r>
        <w:t>👆</w:t>
      </w:r>
      <w:r>
        <w:t xml:space="preserve"> Notes for Interview</w:t>
      </w:r>
      <w:r>
        <w:br/>
      </w:r>
      <w:r>
        <w:br/>
        <w:t>- No reload on form submit (JavaScript ha</w:t>
      </w:r>
      <w:r>
        <w:t>ndles validation)</w:t>
      </w:r>
      <w:r>
        <w:br/>
        <w:t>- Can be extended to add phone, OTP, or API integration</w:t>
      </w:r>
      <w:r>
        <w:br/>
        <w:t>- Responsive and clean UI</w:t>
      </w:r>
      <w:r>
        <w:br/>
        <w:t>- Fully client-side logic (no backend required)</w:t>
      </w:r>
    </w:p>
    <w:p w:rsidR="00E91860" w:rsidRDefault="0010642D">
      <w:r>
        <w:t>🎉</w:t>
      </w:r>
      <w:r>
        <w:t xml:space="preserve"> Conclusion</w:t>
      </w:r>
      <w:r>
        <w:br/>
      </w:r>
      <w:r>
        <w:br/>
        <w:t>This is a complete, responsive, and functional signup flow that follows good UX practices. It</w:t>
      </w:r>
      <w:r>
        <w:t xml:space="preserve"> </w:t>
      </w:r>
      <w:r>
        <w:lastRenderedPageBreak/>
        <w:t>demonstrates validation, personalization, and simplicity — all key parts of a real-world signup process.</w:t>
      </w:r>
    </w:p>
    <w:p w:rsidR="00E91860" w:rsidRDefault="0010642D">
      <w:r>
        <w:t>Thank you!</w:t>
      </w:r>
    </w:p>
    <w:sectPr w:rsidR="00E918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0642D"/>
    <w:rsid w:val="0015074B"/>
    <w:rsid w:val="0029639D"/>
    <w:rsid w:val="00326F90"/>
    <w:rsid w:val="004156A0"/>
    <w:rsid w:val="00AA1D8D"/>
    <w:rsid w:val="00B47730"/>
    <w:rsid w:val="00CB0664"/>
    <w:rsid w:val="00E918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D87A79"/>
  <w14:defaultImageDpi w14:val="300"/>
  <w15:docId w15:val="{836989C2-C764-4504-85CC-FF4B51A0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71A42A-684D-4769-B510-E22FEEF7A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Mohit Sharma</cp:lastModifiedBy>
  <cp:revision>2</cp:revision>
  <dcterms:created xsi:type="dcterms:W3CDTF">2025-07-02T12:18:00Z</dcterms:created>
  <dcterms:modified xsi:type="dcterms:W3CDTF">2025-07-02T12:18:00Z</dcterms:modified>
  <cp:category/>
</cp:coreProperties>
</file>